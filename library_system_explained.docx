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شرح كود نظام إدارة المكتبة</w:t>
      </w:r>
    </w:p>
    <w:p>
      <w:r>
        <w:br/>
        <w:t>هذا المشروع عبارة عن نظام إدارة مكتبة بسيط بلغة HTML و JavaScript و TailwindCSS، وفكرته قائمة على استخدام المصفوفات لإضافة، عرض، البحث، وحذف الكتب.</w:t>
        <w:br/>
        <w:br/>
        <w:t>-----------------------</w:t>
        <w:br/>
        <w:t>1. الجزء الخاص بـ HTML</w:t>
        <w:br/>
        <w:t>-----------------------</w:t>
        <w:br/>
        <w:t>- يتم إنشاء هيكل الصفحة باستخدام HTML، مع ضبط اللغة للعربية والاتجاه من اليمين لليسار.</w:t>
        <w:br/>
        <w:t>- يتم استدعاء مكتبة TailwindCSS للتصميم الجاهز.</w:t>
        <w:br/>
        <w:t>- إضافة تنسيقات CSS خاصة لتأثير التحريك عند المرور على بطاقة الكتاب.</w:t>
        <w:br/>
        <w:t>- الصفحة تحتوي على:</w:t>
        <w:br/>
        <w:t xml:space="preserve">  1. عنوان رئيسي ووصف.</w:t>
        <w:br/>
        <w:t xml:space="preserve">  2. نموذج إضافة كتاب.</w:t>
        <w:br/>
        <w:t xml:space="preserve">  3. نموذج البحث عن كتاب.</w:t>
        <w:br/>
        <w:t xml:space="preserve">  4. قسم عرض الكتب.</w:t>
        <w:br/>
        <w:br/>
        <w:t>-----------------------</w:t>
        <w:br/>
        <w:t>2. الجزء الخاص بـ CSS</w:t>
        <w:br/>
        <w:t>-----------------------</w:t>
        <w:br/>
        <w:t>.book-card { transition: all 0.3s ease; }</w:t>
        <w:br/>
        <w:t>.book-card:hover { transform: translateY(-5px); box-shadow: 0 10px 20px rgba(0,0,0,0.1); }</w:t>
        <w:br/>
        <w:t>body { font-family: 'Tahoma', 'Arial', sans-serif; }</w:t>
        <w:br/>
        <w:br/>
        <w:t>- تأثير hover يحرك البطاقة لأعلى مع ظل خفيف.</w:t>
        <w:br/>
        <w:t>- الخط الافتراضي تم تغييره لخط عربي مناسب.</w:t>
        <w:br/>
        <w:br/>
        <w:t>-----------------------</w:t>
        <w:br/>
        <w:t>3. الجزء الخاص بـ JavaScript</w:t>
        <w:br/>
        <w:t>-----------------------</w:t>
        <w:br/>
        <w:br/>
        <w:t>1) تعريف المصفوفة الأساسية:</w:t>
        <w:br/>
        <w:t>let books = [</w:t>
        <w:br/>
        <w:t xml:space="preserve">    { title: "تعلم البرمجة مع JavaScript", author: "أحمد محمد", year: 2020 },</w:t>
        <w:br/>
        <w:t xml:space="preserve">    { title: "أساسيات هياكل البيانات", author: "سمية علي", year: 2019 },</w:t>
        <w:br/>
        <w:t xml:space="preserve">    { title: "التعلم العميق من الصفر", author: "خالد عبد الله", year: 2021 }</w:t>
        <w:br/>
        <w:t>];</w:t>
        <w:br/>
        <w:br/>
        <w:t>2) دالة إضافة كتاب addBook():</w:t>
        <w:br/>
        <w:t>- تقرأ القيم من الحقول.</w:t>
        <w:br/>
        <w:t>- تتحقق أن الحقول غير فارغة.</w:t>
        <w:br/>
        <w:t>- تضيف الكتاب الجديد إلى المصفوفة.</w:t>
        <w:br/>
        <w:t>- تعرض رسالة نجاح.</w:t>
        <w:br/>
        <w:t>- تحدّث القائمة وتفرغ الحقول.</w:t>
        <w:br/>
        <w:br/>
        <w:t>3) دالة عرض الكتب displayBooks():</w:t>
        <w:br/>
        <w:t>- تفرغ حاوية العرض.</w:t>
        <w:br/>
        <w:t>- تعرض رسالة إذا لم توجد كتب.</w:t>
        <w:br/>
        <w:t>- تستخدم forEach لإنشاء بطاقات الكتب مع زر الحذف.</w:t>
        <w:br/>
        <w:br/>
        <w:t>4) دالة البحث searchBooks():</w:t>
        <w:br/>
        <w:t>- تأخذ كلمة البحث وتحوّلها لحروف صغيرة.</w:t>
        <w:br/>
        <w:t>- تستخدم filter للبحث في العنوان أو المؤلف.</w:t>
        <w:br/>
        <w:t>- تعرض النتائج أو رسالة إذا لم توجد نتائج.</w:t>
        <w:br/>
        <w:br/>
        <w:t>5) دالة الحذف deleteBook(index):</w:t>
        <w:br/>
        <w:t>- تعرض رسالة تأكيد.</w:t>
        <w:br/>
        <w:t>- تستخدم splice لحذف الكتاب من المصفوفة.</w:t>
        <w:br/>
        <w:t>- تحدّث القائمة.</w:t>
        <w:br/>
        <w:br/>
        <w:t>6) عند تحميل الصفحة:</w:t>
        <w:br/>
        <w:t>window.onload = displayBooks;</w:t>
        <w:br/>
        <w:t>- تعرض الكتب فور فتح الصفحة.</w:t>
        <w:br/>
        <w:br/>
        <w:t>-----------------------</w:t>
        <w:br/>
        <w:t>الكود الكامل:</w:t>
        <w:br/>
        <w:t>-----------------------</w:t>
        <w:br/>
      </w:r>
    </w:p>
    <w:p>
      <w:r>
        <w:t>&lt;!DOCTYPE html&gt;</w:t>
        <w:br/>
        <w:t>&lt;html lang="ar" dir="rtl"&gt;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&lt;title&gt;نظام إدارة المكتبة&lt;/title&gt;</w:t>
        <w:br/>
        <w:t xml:space="preserve">    &lt;script src="https://cdn.tailwindcss.com"&gt;&lt;/script&gt;</w:t>
        <w:br/>
        <w:t xml:space="preserve">    &lt;style&gt;</w:t>
        <w:br/>
        <w:t xml:space="preserve">        .book-card {</w:t>
        <w:br/>
        <w:t xml:space="preserve">            transition: all 0.3s ease;</w:t>
        <w:br/>
        <w:t xml:space="preserve">        }</w:t>
        <w:br/>
        <w:t xml:space="preserve">        .book-card:hover {</w:t>
        <w:br/>
        <w:t xml:space="preserve">            transform: translateY(-5px);</w:t>
        <w:br/>
        <w:t xml:space="preserve">            box-shadow: 0 10px 20px rgba(0,0,0,0.1);</w:t>
        <w:br/>
        <w:t xml:space="preserve">        }</w:t>
        <w:br/>
        <w:t xml:space="preserve">        body {</w:t>
        <w:br/>
        <w:t xml:space="preserve">            font-family: 'Tahoma', 'Arial', sans-serif;</w:t>
        <w:br/>
        <w:t xml:space="preserve">        }</w:t>
        <w:br/>
        <w:t xml:space="preserve">    &lt;/style&gt;</w:t>
        <w:br/>
        <w:t>&lt;/head&gt;</w:t>
        <w:br/>
        <w:t>&lt;body class="bg-gray-100"&gt;</w:t>
        <w:br/>
        <w:t xml:space="preserve">    &lt;div class="container mx-auto px-4 py-8"&gt;</w:t>
        <w:br/>
        <w:t xml:space="preserve">        &lt;header class="text-center mb-12"&gt;</w:t>
        <w:br/>
        <w:t xml:space="preserve">            &lt;h1 class="text-3xl font-bold text-blue-800"&gt;نظام إدارة المكتبة&lt;/h1&gt;</w:t>
        <w:br/>
        <w:t xml:space="preserve">            &lt;p class="text-gray-600 mt-2"&gt;نظام بسيط لإدارة الكتب باستخدام المصفوفات&lt;/p&gt;</w:t>
        <w:br/>
        <w:t xml:space="preserve">        &lt;/header&gt;</w:t>
        <w:br/>
        <w:t xml:space="preserve">        &lt;div class="bg-white rounded-lg shadow-md p-6 mb-8"&gt;</w:t>
        <w:br/>
        <w:t xml:space="preserve">            &lt;h2 class="text-xl font-semibold mb-4 text-blue-700"&gt;إضافة كتاب جديد&lt;/h2&gt;</w:t>
        <w:br/>
        <w:t xml:space="preserve">            &lt;div class="space-y-4"&gt;</w:t>
        <w:br/>
        <w:t xml:space="preserve">                &lt;div&gt;</w:t>
        <w:br/>
        <w:t xml:space="preserve">                    &lt;label class="block text-sm font-medium text-gray-700"&gt;عنوان الكتاب&lt;/label&gt;</w:t>
        <w:br/>
        <w:t xml:space="preserve">                    &lt;input type="text" id="title" class="mt-1 block w-full border border-gray-300 rounded-md p-2"&gt;</w:t>
        <w:br/>
        <w:t xml:space="preserve">                &lt;/div&gt;</w:t>
        <w:br/>
        <w:t xml:space="preserve">                &lt;div&gt;</w:t>
        <w:br/>
        <w:t xml:space="preserve">                    &lt;label class="block text-sm font-medium text-gray-700"&gt;اسم المؤلف&lt;/label&gt;</w:t>
        <w:br/>
        <w:t xml:space="preserve">                    &lt;input type="text" id="author" class="mt-1 block w-full border border-gray-300 rounded-md p-2"&gt;</w:t>
        <w:br/>
        <w:t xml:space="preserve">                &lt;/div&gt;</w:t>
        <w:br/>
        <w:t xml:space="preserve">                &lt;div&gt;</w:t>
        <w:br/>
        <w:t xml:space="preserve">                    &lt;label class="block text-sm font-medium text-gray-700"&gt;سنة النشر&lt;/label&gt;</w:t>
        <w:br/>
        <w:t xml:space="preserve">                    &lt;input type="number" id="year" class="mt-1 block w-full border border-gray-300 rounded-md p-2"&gt;</w:t>
        <w:br/>
        <w:t xml:space="preserve">                &lt;/div&gt;</w:t>
        <w:br/>
        <w:t xml:space="preserve">                &lt;button onclick="addBook()" class="bg-blue-600 text-white px-4 py-2 rounded-md hover:bg-blue-700 transition"&gt;</w:t>
        <w:br/>
        <w:t xml:space="preserve">                    إضافة الكتاب</w:t>
        <w:br/>
        <w:t xml:space="preserve">                &lt;/button&gt;</w:t>
        <w:br/>
        <w:t xml:space="preserve">            &lt;/div&gt;</w:t>
        <w:br/>
        <w:t xml:space="preserve">        &lt;/div&gt;</w:t>
        <w:br/>
        <w:t xml:space="preserve">        &lt;div class="bg-white rounded-lg shadow-md p-6 mb-8"&gt;</w:t>
        <w:br/>
        <w:t xml:space="preserve">            &lt;h2 class="text-xl font-semibold mb-4 text-blue-700"&gt;بحث عن كتاب&lt;/h2&gt;</w:t>
        <w:br/>
        <w:t xml:space="preserve">            &lt;div class="flex space-x-4"&gt;</w:t>
        <w:br/>
        <w:t xml:space="preserve">                &lt;input type="text" id="searchTerm" placeholder="ابحث بالعنوان أو المؤلف..." class="flex-1 border border-gray-300 rounded-md p-2"&gt;</w:t>
        <w:br/>
        <w:t xml:space="preserve">                &lt;button onclick="searchBooks()" class="bg-green-600 text-white px-4 py-2 rounded-md hover:bg-green-700 transition"&gt;</w:t>
        <w:br/>
        <w:t xml:space="preserve">                    بحث</w:t>
        <w:br/>
        <w:t xml:space="preserve">                &lt;/button&gt;</w:t>
        <w:br/>
        <w:t xml:space="preserve">            &lt;/div&gt;</w:t>
        <w:br/>
        <w:t xml:space="preserve">        &lt;/div&gt;</w:t>
        <w:br/>
        <w:t xml:space="preserve">        &lt;div class="bg-white rounded-lg shadow-md p-6 mb-8"&gt;</w:t>
        <w:br/>
        <w:t xml:space="preserve">            &lt;div class="flex justify-between items-center mb-4"&gt;</w:t>
        <w:br/>
        <w:t xml:space="preserve">                &lt;h2 class="text-xl font-semibold text-blue-700"&gt;قائمة الكتب&lt;/h2&gt;</w:t>
        <w:br/>
        <w:t xml:space="preserve">                &lt;button onclick="displayBooks()" class="bg-gray-200 text-gray-700 px-3 py-1 rounded-md hover:bg-gray-300 transition"&gt;</w:t>
        <w:br/>
        <w:t xml:space="preserve">                    تحديث القائمة</w:t>
        <w:br/>
        <w:t xml:space="preserve">                &lt;/button&gt;</w:t>
        <w:br/>
        <w:t xml:space="preserve">            &lt;/div&gt;</w:t>
        <w:br/>
        <w:t xml:space="preserve">            &lt;div id="booksContainer" class="grid grid-cols-1 md:grid-cols-2 lg:grid-cols-3 gap-6"&gt;</w:t>
        <w:br/>
        <w:t xml:space="preserve">            &lt;/div&gt;</w:t>
        <w:br/>
        <w:t xml:space="preserve">        &lt;/div&gt;</w:t>
        <w:br/>
        <w:t xml:space="preserve">    &lt;/div&gt;</w:t>
        <w:br/>
        <w:t xml:space="preserve">    &lt;script&gt;</w:t>
        <w:br/>
        <w:t xml:space="preserve">        let books = [</w:t>
        <w:br/>
        <w:t xml:space="preserve">            { title: "تعلم البرمجة مع JavaScript", author: "أحمد محمد", year: 2020 },</w:t>
        <w:br/>
        <w:t xml:space="preserve">            { title: "أساسيات هياكل البيانات", author: "سمية علي", year: 2019 },</w:t>
        <w:br/>
        <w:t xml:space="preserve">            { title: "التعلم العميق من الصفر", author: "خالد عبد الله", year: 2021 }</w:t>
        <w:br/>
        <w:t xml:space="preserve">        ];</w:t>
        <w:br/>
        <w:t xml:space="preserve">        function addBook() {</w:t>
        <w:br/>
        <w:t xml:space="preserve">            const title = document.getElementById('title').value;</w:t>
        <w:br/>
        <w:t xml:space="preserve">            const author = document.getElementById('author').value;</w:t>
        <w:br/>
        <w:t xml:space="preserve">            const year = parseInt(document.getElementById('year').value);</w:t>
        <w:br/>
        <w:t xml:space="preserve">            if (!title || !author || !year) {</w:t>
        <w:br/>
        <w:t xml:space="preserve">                alert("الرجاء ملء جميع الحقول!");</w:t>
        <w:br/>
        <w:t xml:space="preserve">                return;</w:t>
        <w:br/>
        <w:t xml:space="preserve">            }</w:t>
        <w:br/>
        <w:t xml:space="preserve">            const newBook = { title, author, year };</w:t>
        <w:br/>
        <w:t xml:space="preserve">            books.push(newBook);</w:t>
        <w:br/>
        <w:t xml:space="preserve">            alert(`تم إضافة الكتاب "${title}" بنجاح!`);</w:t>
        <w:br/>
        <w:t xml:space="preserve">            displayBooks();</w:t>
        <w:br/>
        <w:t xml:space="preserve">            document.getElementById('title').value = '';</w:t>
        <w:br/>
        <w:t xml:space="preserve">            document.getElementById('author').value = '';</w:t>
        <w:br/>
        <w:t xml:space="preserve">            document.getElementById('year').value = '';</w:t>
        <w:br/>
        <w:t xml:space="preserve">        }</w:t>
        <w:br/>
        <w:t xml:space="preserve">        function displayBooks() {</w:t>
        <w:br/>
        <w:t xml:space="preserve">            const container = document.getElementById('booksContainer');</w:t>
        <w:br/>
        <w:t xml:space="preserve">            container.innerHTML = '';</w:t>
        <w:br/>
        <w:t xml:space="preserve">            if (books.length === 0) {</w:t>
        <w:br/>
        <w:t xml:space="preserve">                container.innerHTML = '&lt;p class="text-gray-500"&gt;لا توجد كتب في المكتبة&lt;/p&gt;';</w:t>
        <w:br/>
        <w:t xml:space="preserve">                return;</w:t>
        <w:br/>
        <w:t xml:space="preserve">            }</w:t>
        <w:br/>
        <w:t xml:space="preserve">            books.forEach((book, index) =&gt; {</w:t>
        <w:br/>
        <w:t xml:space="preserve">                const bookCard = `</w:t>
        <w:br/>
        <w:t xml:space="preserve">                    &lt;div class="book-card bg-white border border-gray-200 rounded-lg overflow-hidden shadow-sm"&gt;</w:t>
        <w:br/>
        <w:t xml:space="preserve">                        &lt;div class="p-4"&gt;</w:t>
        <w:br/>
        <w:t xml:space="preserve">                            &lt;h3 class="font-bold text-lg mb-1"&gt;${book.title}&lt;/h3&gt;</w:t>
        <w:br/>
        <w:t xml:space="preserve">                            &lt;p class="text-gray-600 mb-1"&gt;المؤلف: ${book.author}&lt;/p&gt;</w:t>
        <w:br/>
        <w:t xml:space="preserve">                            &lt;p class="text-gray-600 mb-3"&gt;السنة: ${book.year}&lt;/p&gt;</w:t>
        <w:br/>
        <w:t xml:space="preserve">                            &lt;button onclick="deleteBook(${index})" class="text-red-600 hover:text-red-800"&gt;</w:t>
        <w:br/>
        <w:t xml:space="preserve">                                حذف الكتاب</w:t>
        <w:br/>
        <w:t xml:space="preserve">                            &lt;/button&gt;</w:t>
        <w:br/>
        <w:t xml:space="preserve">                        &lt;/div&gt;</w:t>
        <w:br/>
        <w:t xml:space="preserve">                    &lt;/div&gt;</w:t>
        <w:br/>
        <w:t xml:space="preserve">                `;</w:t>
        <w:br/>
        <w:t xml:space="preserve">                container.innerHTML += bookCard;</w:t>
        <w:br/>
        <w:t xml:space="preserve">            });</w:t>
        <w:br/>
        <w:t xml:space="preserve">        }</w:t>
        <w:br/>
        <w:t xml:space="preserve">        function searchBooks() {</w:t>
        <w:br/>
        <w:t xml:space="preserve">            const searchTerm = document.getElementById('searchTerm').value.toLowerCase();</w:t>
        <w:br/>
        <w:t xml:space="preserve">            if (!searchTerm) {</w:t>
        <w:br/>
        <w:t xml:space="preserve">                alert("الرجاء إدخال كلمة للبحث");</w:t>
        <w:br/>
        <w:t xml:space="preserve">                return;</w:t>
        <w:br/>
        <w:t xml:space="preserve">            }</w:t>
        <w:br/>
        <w:t xml:space="preserve">            const results = books.filter(book =&gt; </w:t>
        <w:br/>
        <w:t xml:space="preserve">                book.title.toLowerCase().includes(searchTerm) || </w:t>
        <w:br/>
        <w:t xml:space="preserve">                book.author.toLowerCase().includes(searchTerm)</w:t>
        <w:br/>
        <w:t xml:space="preserve">            );</w:t>
        <w:br/>
        <w:t xml:space="preserve">            const container = document.getElementById('booksContainer');</w:t>
        <w:br/>
        <w:t xml:space="preserve">            container.innerHTML = '';</w:t>
        <w:br/>
        <w:t xml:space="preserve">            if (results.length === 0) {</w:t>
        <w:br/>
        <w:t xml:space="preserve">                container.innerHTML = '&lt;p class="text-gray-500"&gt;لا يوجد نتائج للبحث&lt;/p&gt;';</w:t>
        <w:br/>
        <w:t xml:space="preserve">                return;</w:t>
        <w:br/>
        <w:t xml:space="preserve">            }</w:t>
        <w:br/>
        <w:t xml:space="preserve">            results.forEach(book =&gt; {</w:t>
        <w:br/>
        <w:t xml:space="preserve">                const bookCard = `</w:t>
        <w:br/>
        <w:t xml:space="preserve">                    &lt;div class="book-card bg-white border border-gray-200 rounded-lg overflow-hidden shadow-sm"&gt;</w:t>
        <w:br/>
        <w:t xml:space="preserve">                        &lt;div class="p-4"&gt;</w:t>
        <w:br/>
        <w:t xml:space="preserve">                            &lt;h3 class="font-bold text-lg mb-1"&gt;${book.title}&lt;/h3&gt;</w:t>
        <w:br/>
        <w:t xml:space="preserve">                            &lt;p class="text-gray-600 mb-1"&gt;المؤلف: ${book.author}&lt;/p&gt;</w:t>
        <w:br/>
        <w:t xml:space="preserve">                            &lt;p class="text-gray-600 mb-3"&gt;السنة: ${book.year}&lt;/p&gt;</w:t>
        <w:br/>
        <w:t xml:space="preserve">                            &lt;button onclick="deleteBook(${books.indexOf(book)})" class="text-red-600 hover:text-red-800"&gt;</w:t>
        <w:br/>
        <w:t xml:space="preserve">                                حذف الكتاب</w:t>
        <w:br/>
        <w:t xml:space="preserve">                            &lt;/button&gt;</w:t>
        <w:br/>
        <w:t xml:space="preserve">                        &lt;/div&gt;</w:t>
        <w:br/>
        <w:t xml:space="preserve">                    &lt;/div&gt;</w:t>
        <w:br/>
        <w:t xml:space="preserve">                `;</w:t>
        <w:br/>
        <w:t xml:space="preserve">                container.innerHTML += bookCard;</w:t>
        <w:br/>
        <w:t xml:space="preserve">            });</w:t>
        <w:br/>
        <w:t xml:space="preserve">        }</w:t>
        <w:br/>
        <w:t xml:space="preserve">        function deleteBook(index) {</w:t>
        <w:br/>
        <w:t xml:space="preserve">            if (confirm(`هل أنت متأكد من حذف الكتاب "${books[index].title}"؟`)) {</w:t>
        <w:br/>
        <w:t xml:space="preserve">                const deletedBook = books.splice(index, 1)[0];</w:t>
        <w:br/>
        <w:t xml:space="preserve">                alert(`تم حذف الكتاب "${deletedBook.title}"`);</w:t>
        <w:br/>
        <w:t xml:space="preserve">                displayBooks();</w:t>
        <w:br/>
        <w:t xml:space="preserve">            }</w:t>
        <w:br/>
        <w:t xml:space="preserve">        }</w:t>
        <w:br/>
        <w:t xml:space="preserve">        window.onload = displayBooks;</w:t>
        <w:br/>
        <w:t xml:space="preserve">    &lt;/script&gt;</w:t>
        <w:br/>
        <w:t>&lt;/body&gt;</w:t>
        <w:br/>
        <w:t>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